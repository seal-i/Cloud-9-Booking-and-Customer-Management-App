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F2142" w14:textId="77777777" w:rsidR="00690B6B" w:rsidRDefault="004976A2">
      <w:pPr>
        <w:pStyle w:val="Heading1"/>
      </w:pPr>
      <w:r>
        <w:t>Canine Cloud 9 Booking and Customer Management App</w:t>
      </w:r>
    </w:p>
    <w:p w14:paraId="6D3BC41B" w14:textId="77777777" w:rsidR="00690B6B" w:rsidRDefault="004976A2">
      <w:pPr>
        <w:pStyle w:val="Heading2"/>
      </w:pPr>
      <w:r>
        <w:t>Project Overview</w:t>
      </w:r>
    </w:p>
    <w:p w14:paraId="28DF2590" w14:textId="77777777" w:rsidR="00690B6B" w:rsidRDefault="004976A2">
      <w:r>
        <w:t xml:space="preserve">The Canine Cloud 9 Booking and Customer Management App is designed to help a pet grooming business, Canine Cloud 9, efficiently manage its bookings, client information, and pet </w:t>
      </w:r>
      <w:r>
        <w:t>details. The app will enable the business to store client data, track pet details, and manage grooming appointments seamlessly, providing an organized and user-friendly solution for handling everyday operations.</w:t>
      </w:r>
    </w:p>
    <w:p w14:paraId="13B0D291" w14:textId="77777777" w:rsidR="00690B6B" w:rsidRDefault="004976A2">
      <w:pPr>
        <w:pStyle w:val="Heading2"/>
      </w:pPr>
      <w:r>
        <w:t>Key Components</w:t>
      </w:r>
    </w:p>
    <w:p w14:paraId="018AC292" w14:textId="77777777" w:rsidR="00690B6B" w:rsidRDefault="004976A2">
      <w:pPr>
        <w:pStyle w:val="Heading3"/>
      </w:pPr>
      <w:r>
        <w:t>1. Customer Management</w:t>
      </w:r>
    </w:p>
    <w:p w14:paraId="43570FDD" w14:textId="77777777" w:rsidR="00690B6B" w:rsidRDefault="004976A2">
      <w:r>
        <w:t>Description: This feature allows the business to store and manage client information, including names, contact information, and addresses.</w:t>
      </w:r>
    </w:p>
    <w:p w14:paraId="7E086D4B" w14:textId="77777777" w:rsidR="00690B6B" w:rsidRDefault="004976A2">
      <w:r>
        <w:t>Key Functions:</w:t>
      </w:r>
    </w:p>
    <w:p w14:paraId="2455E403" w14:textId="77777777" w:rsidR="00690B6B" w:rsidRDefault="004976A2">
      <w:pPr>
        <w:pStyle w:val="ListBullet"/>
      </w:pPr>
      <w:r>
        <w:t>• Add, update, and delete customer details.</w:t>
      </w:r>
    </w:p>
    <w:p w14:paraId="0E19140B" w14:textId="77777777" w:rsidR="00690B6B" w:rsidRDefault="004976A2">
      <w:pPr>
        <w:pStyle w:val="ListBullet"/>
      </w:pPr>
      <w:r>
        <w:t>• Search for clients by name or contact information.</w:t>
      </w:r>
    </w:p>
    <w:p w14:paraId="7322B260" w14:textId="77777777" w:rsidR="00690B6B" w:rsidRDefault="004976A2">
      <w:r>
        <w:t>Benefit: Keeps customer information centralized and accessible for easy communication and booking.</w:t>
      </w:r>
    </w:p>
    <w:p w14:paraId="1521F88D" w14:textId="77777777" w:rsidR="00690B6B" w:rsidRDefault="004976A2">
      <w:pPr>
        <w:pStyle w:val="Heading3"/>
      </w:pPr>
      <w:r>
        <w:t>2. Pet Management</w:t>
      </w:r>
    </w:p>
    <w:p w14:paraId="5348ED72" w14:textId="77777777" w:rsidR="00690B6B" w:rsidRDefault="004976A2">
      <w:r>
        <w:t>Description: Tracks information for each pet associated with a customer, such as the pet’s breed, age, and special grooming requirements or health considerations.</w:t>
      </w:r>
    </w:p>
    <w:p w14:paraId="2FCA1F68" w14:textId="77777777" w:rsidR="00690B6B" w:rsidRDefault="004976A2">
      <w:r>
        <w:t>Key Functions:</w:t>
      </w:r>
    </w:p>
    <w:p w14:paraId="7823AF52" w14:textId="77777777" w:rsidR="00690B6B" w:rsidRDefault="004976A2">
      <w:pPr>
        <w:pStyle w:val="ListBullet"/>
      </w:pPr>
      <w:r>
        <w:t>• Add, update, and delete pet details.</w:t>
      </w:r>
    </w:p>
    <w:p w14:paraId="0C09D521" w14:textId="77777777" w:rsidR="00690B6B" w:rsidRDefault="004976A2">
      <w:pPr>
        <w:pStyle w:val="ListBullet"/>
      </w:pPr>
      <w:r>
        <w:t>• Link each pet to a customer for accurate record-keeping.</w:t>
      </w:r>
    </w:p>
    <w:p w14:paraId="7041FBAC" w14:textId="77777777" w:rsidR="00690B6B" w:rsidRDefault="004976A2">
      <w:pPr>
        <w:pStyle w:val="ListBullet"/>
      </w:pPr>
      <w:r>
        <w:t>• Store notes on pet preferences, allergies, or behaviors.</w:t>
      </w:r>
    </w:p>
    <w:p w14:paraId="2E60E787" w14:textId="77777777" w:rsidR="00690B6B" w:rsidRDefault="004976A2">
      <w:r>
        <w:t>Benefit: Ensures groomers have the information they need for each pet, improving service quality and safety.</w:t>
      </w:r>
    </w:p>
    <w:p w14:paraId="569EEB33" w14:textId="77777777" w:rsidR="00690B6B" w:rsidRDefault="004976A2">
      <w:pPr>
        <w:pStyle w:val="Heading3"/>
      </w:pPr>
      <w:r>
        <w:t>3. Appointment Booking</w:t>
      </w:r>
    </w:p>
    <w:p w14:paraId="29B1F678" w14:textId="77777777" w:rsidR="00690B6B" w:rsidRDefault="004976A2">
      <w:r>
        <w:t>Description: Allows for scheduling, viewing, and managing grooming appointments.</w:t>
      </w:r>
    </w:p>
    <w:p w14:paraId="2B49257F" w14:textId="77777777" w:rsidR="00690B6B" w:rsidRDefault="004976A2">
      <w:r>
        <w:t>Key Functions:</w:t>
      </w:r>
    </w:p>
    <w:p w14:paraId="3030530D" w14:textId="77777777" w:rsidR="00690B6B" w:rsidRDefault="004976A2">
      <w:pPr>
        <w:pStyle w:val="ListBullet"/>
      </w:pPr>
      <w:r>
        <w:t>• Schedule new appointments with date, time, and service type (e.g., grooming, nail trim).</w:t>
      </w:r>
    </w:p>
    <w:p w14:paraId="48EEF25D" w14:textId="77777777" w:rsidR="00690B6B" w:rsidRDefault="004976A2">
      <w:pPr>
        <w:pStyle w:val="ListBullet"/>
      </w:pPr>
      <w:r>
        <w:t>• View and modify upcoming appointments.</w:t>
      </w:r>
    </w:p>
    <w:p w14:paraId="11D4AF0F" w14:textId="77777777" w:rsidR="00690B6B" w:rsidRDefault="004976A2">
      <w:pPr>
        <w:pStyle w:val="ListBullet"/>
      </w:pPr>
      <w:r>
        <w:t>• Mark appointments as scheduled, completed, or canceled.</w:t>
      </w:r>
    </w:p>
    <w:p w14:paraId="274C7AB0" w14:textId="77777777" w:rsidR="00690B6B" w:rsidRDefault="004976A2">
      <w:r>
        <w:lastRenderedPageBreak/>
        <w:t>Benefit: Streamlines the booking process, helping the business manage its schedule and track client visits efficiently.</w:t>
      </w:r>
    </w:p>
    <w:p w14:paraId="3C0B7A2B" w14:textId="77777777" w:rsidR="00690B6B" w:rsidRDefault="004976A2">
      <w:pPr>
        <w:pStyle w:val="Heading2"/>
      </w:pPr>
      <w:r>
        <w:t>Technical Features</w:t>
      </w:r>
    </w:p>
    <w:p w14:paraId="1F5AA15C" w14:textId="77777777" w:rsidR="00690B6B" w:rsidRDefault="004976A2">
      <w:pPr>
        <w:pStyle w:val="Heading3"/>
      </w:pPr>
      <w:r>
        <w:t>1. Graphical User Interface (GUI)</w:t>
      </w:r>
    </w:p>
    <w:p w14:paraId="72ED02D0" w14:textId="77777777" w:rsidR="00690B6B" w:rsidRDefault="004976A2">
      <w:r>
        <w:t>Framework: Built using a Python GUI library like Tkinter to make the app user-friendly and accessible.</w:t>
      </w:r>
    </w:p>
    <w:p w14:paraId="0991CED7" w14:textId="77777777" w:rsidR="00690B6B" w:rsidRDefault="004976A2">
      <w:r>
        <w:t>Layout: Separate views for managing customers, pets, and appointments, with options for adding, editing, and viewing records.</w:t>
      </w:r>
    </w:p>
    <w:p w14:paraId="39B8C986" w14:textId="77777777" w:rsidR="00690B6B" w:rsidRDefault="004976A2">
      <w:pPr>
        <w:pStyle w:val="Heading3"/>
      </w:pPr>
      <w:r>
        <w:t xml:space="preserve">2. Data </w:t>
      </w:r>
      <w:r>
        <w:t>Management</w:t>
      </w:r>
    </w:p>
    <w:p w14:paraId="0117F519" w14:textId="77777777" w:rsidR="00690B6B" w:rsidRDefault="004976A2">
      <w:r>
        <w:t>Collections: Uses lists, dictionaries, or arrays to store Customer, Pet, and Appointment objects in memory.</w:t>
      </w:r>
    </w:p>
    <w:p w14:paraId="0F226447" w14:textId="77777777" w:rsidR="00690B6B" w:rsidRDefault="004976A2">
      <w:r>
        <w:t>Optional Database: For persistent storage, the app could integrate SQLite to save data between sessions.</w:t>
      </w:r>
    </w:p>
    <w:p w14:paraId="356DA101" w14:textId="77777777" w:rsidR="00690B6B" w:rsidRDefault="004976A2">
      <w:pPr>
        <w:pStyle w:val="Heading3"/>
      </w:pPr>
      <w:r>
        <w:t>3. Class Structure</w:t>
      </w:r>
    </w:p>
    <w:p w14:paraId="49C684F5" w14:textId="77777777" w:rsidR="00690B6B" w:rsidRDefault="004976A2">
      <w:pPr>
        <w:pStyle w:val="ListBullet"/>
      </w:pPr>
      <w:r>
        <w:t>• Customer Class: Stores customer details and methods for retrieving or updating customer information.</w:t>
      </w:r>
    </w:p>
    <w:p w14:paraId="5FE78837" w14:textId="77777777" w:rsidR="00690B6B" w:rsidRDefault="004976A2">
      <w:pPr>
        <w:pStyle w:val="ListBullet"/>
      </w:pPr>
      <w:r>
        <w:t>• Pet Class: Stores pet-specific information and links each pet to a Customer.</w:t>
      </w:r>
    </w:p>
    <w:p w14:paraId="50617E52" w14:textId="77777777" w:rsidR="00690B6B" w:rsidRDefault="004976A2">
      <w:pPr>
        <w:pStyle w:val="ListBullet"/>
      </w:pPr>
      <w:r>
        <w:t>• Appointment Class: Manages booking details, linking each appointment to a Customer and Pet, and tracking appointment status.</w:t>
      </w:r>
    </w:p>
    <w:p w14:paraId="4737EF8C" w14:textId="77777777" w:rsidR="00690B6B" w:rsidRDefault="004976A2">
      <w:pPr>
        <w:pStyle w:val="Heading2"/>
      </w:pPr>
      <w:r>
        <w:t>Example Workflow</w:t>
      </w:r>
    </w:p>
    <w:p w14:paraId="47EDACF1" w14:textId="77777777" w:rsidR="00690B6B" w:rsidRDefault="004976A2">
      <w:pPr>
        <w:pStyle w:val="ListNumber"/>
      </w:pPr>
      <w:r>
        <w:t>1. Register a New Customer: Add a client’s details, including contact information.</w:t>
      </w:r>
    </w:p>
    <w:p w14:paraId="041086A6" w14:textId="77777777" w:rsidR="00690B6B" w:rsidRDefault="004976A2">
      <w:pPr>
        <w:pStyle w:val="ListNumber"/>
      </w:pPr>
      <w:r>
        <w:t>2. Add a Pet: Register the client’s pet details, including breed and grooming notes.</w:t>
      </w:r>
    </w:p>
    <w:p w14:paraId="090A53C4" w14:textId="77777777" w:rsidR="00690B6B" w:rsidRDefault="004976A2">
      <w:pPr>
        <w:pStyle w:val="ListNumber"/>
      </w:pPr>
      <w:r>
        <w:t>3. Book an Appointment: Schedule a grooming session, select the service type, and assign it to the pet and customer.</w:t>
      </w:r>
    </w:p>
    <w:p w14:paraId="6C3C484A" w14:textId="77777777" w:rsidR="00690B6B" w:rsidRDefault="004976A2">
      <w:pPr>
        <w:pStyle w:val="ListNumber"/>
      </w:pPr>
      <w:r>
        <w:t>4. Manage Appointments: View upcoming appointments, update statuses, or reschedule as needed.</w:t>
      </w:r>
    </w:p>
    <w:p w14:paraId="5FAE20AA" w14:textId="77777777" w:rsidR="00690B6B" w:rsidRDefault="004976A2">
      <w:pPr>
        <w:pStyle w:val="Heading2"/>
      </w:pPr>
      <w:r>
        <w:t>User Benefits</w:t>
      </w:r>
    </w:p>
    <w:p w14:paraId="3627F53F" w14:textId="77777777" w:rsidR="00690B6B" w:rsidRDefault="004976A2">
      <w:pPr>
        <w:pStyle w:val="ListBullet"/>
      </w:pPr>
      <w:r>
        <w:t>• Organized and Centralized Data: Reduces the need for paper records and manual scheduling, keeping client and pet information in one place.</w:t>
      </w:r>
    </w:p>
    <w:p w14:paraId="35F84369" w14:textId="77777777" w:rsidR="00690B6B" w:rsidRDefault="004976A2">
      <w:pPr>
        <w:pStyle w:val="ListBullet"/>
      </w:pPr>
      <w:r>
        <w:t>• Improved Client Experience: Quick access to pet details allows for better service, and automated appointment tracking prevents overbooking.</w:t>
      </w:r>
    </w:p>
    <w:p w14:paraId="103EDE9A" w14:textId="77777777" w:rsidR="00690B6B" w:rsidRDefault="004976A2">
      <w:pPr>
        <w:pStyle w:val="ListBullet"/>
      </w:pPr>
      <w:r>
        <w:t>• Efficient Workflow: Simplifies managing bookings, enhancing productivity and helping groomers focus on providing quality services.</w:t>
      </w:r>
    </w:p>
    <w:p w14:paraId="5114CFD2" w14:textId="77777777" w:rsidR="004976A2" w:rsidRDefault="004976A2" w:rsidP="004976A2">
      <w:pPr>
        <w:pStyle w:val="ListBullet"/>
        <w:numPr>
          <w:ilvl w:val="0"/>
          <w:numId w:val="0"/>
        </w:numPr>
        <w:ind w:left="360" w:hanging="360"/>
      </w:pPr>
    </w:p>
    <w:p w14:paraId="06FC8398" w14:textId="77777777" w:rsidR="004976A2" w:rsidRDefault="004976A2" w:rsidP="004976A2">
      <w:pPr>
        <w:pStyle w:val="ListBullet"/>
        <w:numPr>
          <w:ilvl w:val="0"/>
          <w:numId w:val="0"/>
        </w:numPr>
        <w:ind w:left="360" w:hanging="360"/>
      </w:pPr>
    </w:p>
    <w:p w14:paraId="6006F802" w14:textId="4E889238" w:rsidR="004976A2" w:rsidRDefault="004976A2" w:rsidP="004976A2">
      <w:pPr>
        <w:pStyle w:val="ListBullet"/>
        <w:numPr>
          <w:ilvl w:val="0"/>
          <w:numId w:val="0"/>
        </w:numPr>
        <w:ind w:left="360" w:hanging="360"/>
      </w:pPr>
      <w:hyperlink r:id="rId6" w:history="1">
        <w:r w:rsidRPr="00D7580C">
          <w:rPr>
            <w:rStyle w:val="Hyperlink"/>
          </w:rPr>
          <w:t>https://github.com/seal-i/SDEV-220-Final-Project.git</w:t>
        </w:r>
      </w:hyperlink>
    </w:p>
    <w:p w14:paraId="34BF6244" w14:textId="77777777" w:rsidR="004976A2" w:rsidRDefault="004976A2" w:rsidP="004976A2">
      <w:hyperlink r:id="rId7" w:history="1">
        <w:r w:rsidRPr="00446488">
          <w:rPr>
            <w:rStyle w:val="Hyperlink"/>
          </w:rPr>
          <w:t>School Project | Trello</w:t>
        </w:r>
      </w:hyperlink>
    </w:p>
    <w:p w14:paraId="1DA9B35D" w14:textId="77777777" w:rsidR="004976A2" w:rsidRDefault="004976A2" w:rsidP="004976A2">
      <w:pPr>
        <w:pStyle w:val="ListBullet"/>
        <w:numPr>
          <w:ilvl w:val="0"/>
          <w:numId w:val="0"/>
        </w:numPr>
        <w:ind w:left="360" w:hanging="360"/>
      </w:pPr>
    </w:p>
    <w:sectPr w:rsidR="004976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574241">
    <w:abstractNumId w:val="8"/>
  </w:num>
  <w:num w:numId="2" w16cid:durableId="2090536598">
    <w:abstractNumId w:val="6"/>
  </w:num>
  <w:num w:numId="3" w16cid:durableId="2063824226">
    <w:abstractNumId w:val="5"/>
  </w:num>
  <w:num w:numId="4" w16cid:durableId="1871214929">
    <w:abstractNumId w:val="4"/>
  </w:num>
  <w:num w:numId="5" w16cid:durableId="471794421">
    <w:abstractNumId w:val="7"/>
  </w:num>
  <w:num w:numId="6" w16cid:durableId="90974287">
    <w:abstractNumId w:val="3"/>
  </w:num>
  <w:num w:numId="7" w16cid:durableId="1958946457">
    <w:abstractNumId w:val="2"/>
  </w:num>
  <w:num w:numId="8" w16cid:durableId="1617253511">
    <w:abstractNumId w:val="1"/>
  </w:num>
  <w:num w:numId="9" w16cid:durableId="125450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76A2"/>
    <w:rsid w:val="005A584E"/>
    <w:rsid w:val="00690B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49596"/>
  <w14:defaultImageDpi w14:val="300"/>
  <w15:docId w15:val="{86C981CE-20B0-41DE-B882-BE127444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76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b/YBZWHPFk/school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al-i/SDEV-220-Final-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3010</Characters>
  <Application>Microsoft Office Word</Application>
  <DocSecurity>0</DocSecurity>
  <Lines>150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Ian Seal</cp:lastModifiedBy>
  <cp:revision>2</cp:revision>
  <dcterms:created xsi:type="dcterms:W3CDTF">2024-11-10T23:41:00Z</dcterms:created>
  <dcterms:modified xsi:type="dcterms:W3CDTF">2024-11-10T23:41:00Z</dcterms:modified>
  <cp:category/>
</cp:coreProperties>
</file>